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pucz0aj1bo0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 Case Scenario Report: Form Automation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contains the test report for the Selenium form automation script created to automate the process of filling out and submitting a form on a sample webpage using Python and Selenium.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Test Environment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test environment was used to execute the form automation script:</w:t>
        <w:br w:type="textWrapping"/>
        <w:t xml:space="preserve">- Operating System: macOS</w:t>
        <w:br w:type="textWrapping"/>
        <w:t xml:space="preserve">- Python Version: 3.12</w:t>
        <w:br w:type="textWrapping"/>
        <w:t xml:space="preserve">- Libraries/Tools:</w:t>
        <w:br w:type="textWrapping"/>
        <w:t xml:space="preserve">  - Selenium (version 4.31.0)</w:t>
        <w:br w:type="textWrapping"/>
        <w:t xml:space="preserve">  - webdriver-manager (version 4.0.2)</w:t>
        <w:br w:type="textWrapping"/>
        <w:t xml:space="preserve">- Browser: Chrome (latest version)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pp.com/login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Test Steps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steps were executed to test the form automation script:</w:t>
        <w:br w:type="textWrapping"/>
        <w:t xml:space="preserve">1. Set up the required Python environment and installed necessary dependencies using pip:</w:t>
        <w:br w:type="textWrapping"/>
        <w:t xml:space="preserve">   - selenium</w:t>
        <w:br w:type="textWrapping"/>
        <w:t xml:space="preserve">   - webdriver-manager</w:t>
        <w:br w:type="textWrapping"/>
        <w:t xml:space="preserve">2. Wrote the Selenium script to automate the process of filling out a form on a sample website.</w:t>
        <w:br w:type="textWrapping"/>
        <w:t xml:space="preserve">3. Ran the script and observed the browser filling out the form and submitting it.</w:t>
        <w:br w:type="textWrapping"/>
        <w:t xml:space="preserve">4. Closed the browser after submission.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dy3r5xbuac0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3. Script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script automates the following 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Launches the Chrome browser using Selenium and WebDriver Manager.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Navigates to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https://www.w3schools.com/html/html_forms.asp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Locates form fields (First Name and Last Name) using their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attributes.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Fills the fields with predefined input: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Submits the form by clicking the submit button.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Waits for user input to close the browser.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42vjb12q9qh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Test Cases Executed</w:t>
      </w: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745"/>
        <w:gridCol w:w="1785"/>
        <w:gridCol w:w="2100"/>
        <w:gridCol w:w="975"/>
        <w:tblGridChange w:id="0">
          <w:tblGrid>
            <w:gridCol w:w="1050"/>
            <w:gridCol w:w="2745"/>
            <w:gridCol w:w="1785"/>
            <w:gridCol w:w="2100"/>
            <w:gridCol w:w="9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right="75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browser and load the form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loads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loaded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first name 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is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last name input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is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text into both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are filled with correct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Fields filled with John and Doe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Locate and click submit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button clicked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exceptions and browser closure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is printed or browser quits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prompt showed, browser closed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Test Results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results were observed after running the script:</w:t>
        <w:br w:type="textWrapping"/>
        <w:t xml:space="preserve">1. The browser successfully opened the target webpage.</w:t>
        <w:br w:type="textWrapping"/>
        <w:t xml:space="preserve">2. The script filled out the form with the data: First Name - 'John', Last Name - 'Doe'.</w:t>
        <w:br w:type="textWrapping"/>
        <w:t xml:space="preserve">3. The form was submitted successfully.</w:t>
        <w:br w:type="textWrapping"/>
        <w:t xml:space="preserve">4. The browser closed automatically after a brief pause.</w:t>
        <w:br w:type="textWrapping"/>
        <w:t xml:space="preserve">5. No errors or exceptions were encountered during the execution.</w:t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Issues Encountered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During the test execution, no significant issues were encountered. The script executed successfully as expected.</w:t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Conclusion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form automation script has passed the tests successfully. It successfully automates the process of filling out and submitting a form on a sample webpage using Selenium.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3g7qvci1OVshsK2jHVHYID+Ig==">CgMxLjAyDmgucHVjejBhajFibzBlMg5oLmR5M3I1eGJ1YWMwbTIOaC40MnZqYjEycTlxaHk4AHIhMUQtRk5QaE5YNnVKVVhXRGxvcy14WF9yVWlhb1U1cVAt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